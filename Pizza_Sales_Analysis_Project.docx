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5816" w14:textId="77777777" w:rsidR="00600070" w:rsidRDefault="00926EB3">
      <w:pPr>
        <w:pStyle w:val="Title"/>
      </w:pPr>
      <w:r>
        <w:t>Pizza Sales Analysis</w:t>
      </w:r>
    </w:p>
    <w:p w14:paraId="320E0555" w14:textId="77777777" w:rsidR="00600070" w:rsidRDefault="00926EB3">
      <w:pPr>
        <w:pStyle w:val="Heading1"/>
      </w:pPr>
      <w:r>
        <w:t>Project Overview</w:t>
      </w:r>
    </w:p>
    <w:p w14:paraId="5EEF5057" w14:textId="77777777" w:rsidR="00600070" w:rsidRDefault="00926EB3">
      <w:r>
        <w:t>In this project, we utilize MySQL Workbench to retrieve, analyze, and visualize pizza sales data. The main objectives include:</w:t>
      </w:r>
      <w:r>
        <w:br/>
        <w:t>- Retrieving total orders placed and revenue generated.</w:t>
      </w:r>
      <w:r>
        <w:br/>
        <w:t xml:space="preserve">- Identifying the </w:t>
      </w:r>
      <w:r>
        <w:t>top-selling pizza types, most common pizza sizes, and price distribution.</w:t>
      </w:r>
      <w:r>
        <w:br/>
        <w:t>- Performing intermediate and advanced queries to find trends, distribution patterns, and revenue contributions over time.</w:t>
      </w:r>
    </w:p>
    <w:p w14:paraId="1DE9F7DE" w14:textId="77777777" w:rsidR="00600070" w:rsidRDefault="00926EB3">
      <w:pPr>
        <w:pStyle w:val="Heading2"/>
      </w:pPr>
      <w:r>
        <w:t>Key Questions Addressed</w:t>
      </w:r>
    </w:p>
    <w:p w14:paraId="73114EC5" w14:textId="77777777" w:rsidR="00D354E5" w:rsidRDefault="00926EB3" w:rsidP="00D354E5">
      <w:r>
        <w:t>The SQL queries answer the following business questions:</w:t>
      </w:r>
      <w:r>
        <w:br/>
      </w:r>
      <w:r w:rsidR="00D354E5" w:rsidRPr="00D354E5">
        <w:t xml:space="preserve">Basic: </w:t>
      </w:r>
    </w:p>
    <w:p w14:paraId="43BE5680" w14:textId="1E991D9A" w:rsidR="00D354E5" w:rsidRDefault="00D354E5" w:rsidP="00D354E5">
      <w:pPr>
        <w:pStyle w:val="ListParagraph"/>
        <w:numPr>
          <w:ilvl w:val="0"/>
          <w:numId w:val="11"/>
        </w:numPr>
      </w:pPr>
      <w:r w:rsidRPr="00D354E5">
        <w:t>Retrieve the total number of orders placed.</w:t>
      </w:r>
    </w:p>
    <w:p w14:paraId="1624518F" w14:textId="2CDCA5CF" w:rsidR="00D354E5" w:rsidRDefault="00D354E5" w:rsidP="00D354E5">
      <w:pPr>
        <w:pStyle w:val="ListParagraph"/>
        <w:numPr>
          <w:ilvl w:val="0"/>
          <w:numId w:val="11"/>
        </w:numPr>
      </w:pPr>
      <w:r w:rsidRPr="00D354E5">
        <w:t xml:space="preserve">Calculate the total revenue generated from pizza sales. </w:t>
      </w:r>
    </w:p>
    <w:p w14:paraId="27F64611" w14:textId="77777777" w:rsidR="00D354E5" w:rsidRDefault="00D354E5" w:rsidP="00D354E5">
      <w:pPr>
        <w:pStyle w:val="ListParagraph"/>
        <w:numPr>
          <w:ilvl w:val="0"/>
          <w:numId w:val="11"/>
        </w:numPr>
      </w:pPr>
      <w:r w:rsidRPr="00D354E5">
        <w:t xml:space="preserve">Identify the highest-priced pizza. </w:t>
      </w:r>
    </w:p>
    <w:p w14:paraId="20C3DDF1" w14:textId="77777777" w:rsidR="00D354E5" w:rsidRDefault="00D354E5" w:rsidP="00D354E5">
      <w:pPr>
        <w:pStyle w:val="ListParagraph"/>
        <w:numPr>
          <w:ilvl w:val="0"/>
          <w:numId w:val="11"/>
        </w:numPr>
      </w:pPr>
      <w:r w:rsidRPr="00D354E5">
        <w:t xml:space="preserve">Identify the most common pizza size ordered. </w:t>
      </w:r>
    </w:p>
    <w:p w14:paraId="76C91646" w14:textId="77777777" w:rsidR="00D354E5" w:rsidRDefault="00D354E5" w:rsidP="00D354E5">
      <w:pPr>
        <w:pStyle w:val="ListParagraph"/>
        <w:numPr>
          <w:ilvl w:val="0"/>
          <w:numId w:val="11"/>
        </w:numPr>
      </w:pPr>
      <w:r w:rsidRPr="00D354E5">
        <w:t>List the top 5 most ordered pizza types along with their quantities.</w:t>
      </w:r>
    </w:p>
    <w:p w14:paraId="4C2A0BA1" w14:textId="77777777" w:rsidR="00D354E5" w:rsidRDefault="00D354E5">
      <w:r w:rsidRPr="00D354E5">
        <w:t xml:space="preserve"> Intermediate:</w:t>
      </w:r>
    </w:p>
    <w:p w14:paraId="119290A8" w14:textId="149323E3" w:rsidR="00D354E5" w:rsidRDefault="00D354E5" w:rsidP="00D354E5">
      <w:pPr>
        <w:pStyle w:val="ListParagraph"/>
        <w:numPr>
          <w:ilvl w:val="0"/>
          <w:numId w:val="12"/>
        </w:numPr>
      </w:pPr>
      <w:r w:rsidRPr="00D354E5">
        <w:t>Join the necessary tables to find the total quantity of each pizza category ordered.</w:t>
      </w:r>
    </w:p>
    <w:p w14:paraId="05BCB177" w14:textId="5EF826F4" w:rsidR="00D354E5" w:rsidRDefault="00D354E5" w:rsidP="00D354E5">
      <w:pPr>
        <w:pStyle w:val="ListParagraph"/>
        <w:numPr>
          <w:ilvl w:val="0"/>
          <w:numId w:val="12"/>
        </w:numPr>
      </w:pPr>
      <w:r w:rsidRPr="00D354E5">
        <w:t>Determine the distribution of orders by hour of the day.</w:t>
      </w:r>
    </w:p>
    <w:p w14:paraId="5CA7EDE6" w14:textId="14DC336C" w:rsidR="00D354E5" w:rsidRDefault="00D354E5" w:rsidP="00D354E5">
      <w:pPr>
        <w:pStyle w:val="ListParagraph"/>
        <w:numPr>
          <w:ilvl w:val="0"/>
          <w:numId w:val="12"/>
        </w:numPr>
      </w:pPr>
      <w:r w:rsidRPr="00D354E5">
        <w:t xml:space="preserve">Join relevant tables to find the category-wise distribution of pizzas. </w:t>
      </w:r>
    </w:p>
    <w:p w14:paraId="0F74C73C" w14:textId="77777777" w:rsidR="00D354E5" w:rsidRDefault="00D354E5" w:rsidP="00D354E5">
      <w:pPr>
        <w:pStyle w:val="ListParagraph"/>
        <w:numPr>
          <w:ilvl w:val="0"/>
          <w:numId w:val="12"/>
        </w:numPr>
      </w:pPr>
      <w:r w:rsidRPr="00D354E5">
        <w:t>Group the orders by date and calculate the average number of pizzas ordered per day.</w:t>
      </w:r>
    </w:p>
    <w:p w14:paraId="7F43DF4B" w14:textId="1540C48D" w:rsidR="00D354E5" w:rsidRDefault="00D354E5" w:rsidP="00D354E5">
      <w:pPr>
        <w:pStyle w:val="ListParagraph"/>
        <w:numPr>
          <w:ilvl w:val="0"/>
          <w:numId w:val="12"/>
        </w:numPr>
      </w:pPr>
      <w:r w:rsidRPr="00D354E5">
        <w:t>Determine the top 3 most ordered pizza types based on revenue.</w:t>
      </w:r>
    </w:p>
    <w:p w14:paraId="69E13366" w14:textId="77777777" w:rsidR="00D354E5" w:rsidRDefault="00D354E5">
      <w:r w:rsidRPr="00D354E5">
        <w:t xml:space="preserve"> Advanced:</w:t>
      </w:r>
    </w:p>
    <w:p w14:paraId="7449348F" w14:textId="1DFB69E9" w:rsidR="00D354E5" w:rsidRDefault="00D354E5" w:rsidP="00D354E5">
      <w:pPr>
        <w:pStyle w:val="ListParagraph"/>
        <w:numPr>
          <w:ilvl w:val="0"/>
          <w:numId w:val="13"/>
        </w:numPr>
      </w:pPr>
      <w:r w:rsidRPr="00D354E5">
        <w:t>Calculate the percentage contribution of each pizza type to total revenue.</w:t>
      </w:r>
    </w:p>
    <w:p w14:paraId="372E1AD8" w14:textId="46494725" w:rsidR="00D354E5" w:rsidRDefault="00D354E5" w:rsidP="00D354E5">
      <w:pPr>
        <w:pStyle w:val="ListParagraph"/>
        <w:numPr>
          <w:ilvl w:val="0"/>
          <w:numId w:val="13"/>
        </w:numPr>
      </w:pPr>
      <w:r w:rsidRPr="00D354E5">
        <w:t>Analyze the cumulative revenue generated over time.</w:t>
      </w:r>
    </w:p>
    <w:p w14:paraId="33D6C675" w14:textId="0116946F" w:rsidR="00600070" w:rsidRDefault="00D354E5" w:rsidP="00D354E5">
      <w:pPr>
        <w:pStyle w:val="ListParagraph"/>
        <w:numPr>
          <w:ilvl w:val="0"/>
          <w:numId w:val="13"/>
        </w:numPr>
      </w:pPr>
      <w:r w:rsidRPr="00D354E5">
        <w:t xml:space="preserve">Determine the top 3 most ordered pizza types based on revenue for each pizza category. </w:t>
      </w:r>
    </w:p>
    <w:p w14:paraId="518842EE" w14:textId="77777777" w:rsidR="00600070" w:rsidRDefault="00926EB3">
      <w:pPr>
        <w:pStyle w:val="Heading1"/>
      </w:pPr>
      <w:r>
        <w:t>File Structure</w:t>
      </w:r>
    </w:p>
    <w:p w14:paraId="737C88C9" w14:textId="77777777" w:rsidR="00600070" w:rsidRDefault="00926EB3">
      <w:r>
        <w:t>Pizza-Sales-Analysis/</w:t>
      </w:r>
      <w:r>
        <w:br/>
        <w:t>│</w:t>
      </w:r>
      <w:r>
        <w:br/>
        <w:t>├── README.md                  # Overview of the project</w:t>
      </w:r>
      <w:r>
        <w:br/>
        <w:t>├── pizza_sales.sql             # Full database (schema + data)</w:t>
      </w:r>
      <w:r>
        <w:br/>
      </w:r>
      <w:r>
        <w:lastRenderedPageBreak/>
        <w:t>├── database_structure.sql      # Only the database structure (table definitions)</w:t>
      </w:r>
      <w:r>
        <w:br/>
        <w:t>├── analysis.sql                # SQL queries used for the analysis</w:t>
      </w:r>
      <w:r>
        <w:br/>
        <w:t>├── project_documentation.pdf   # Detailed documentation with explanations</w:t>
      </w:r>
      <w:r>
        <w:br/>
        <w:t>├── ER_Diagram.png              # ER Diagram of the database (optional)</w:t>
      </w:r>
      <w:r>
        <w:br/>
        <w:t>└── data_file.csv               # Raw sales data (if applicable)</w:t>
      </w:r>
      <w:r>
        <w:br/>
      </w:r>
    </w:p>
    <w:p w14:paraId="0B988F8B" w14:textId="77777777" w:rsidR="00600070" w:rsidRDefault="00926EB3">
      <w:pPr>
        <w:pStyle w:val="Heading2"/>
      </w:pPr>
      <w:r>
        <w:t>Files Description</w:t>
      </w:r>
    </w:p>
    <w:p w14:paraId="76C7792C" w14:textId="77777777" w:rsidR="00600070" w:rsidRDefault="00926EB3">
      <w:r>
        <w:t>- **pizza_sales.sql**: This file contains the database structure and data used for the analysis. Import this into MySQL Workbench to recreate the database.</w:t>
      </w:r>
      <w:r>
        <w:br/>
        <w:t>- **database_structure.sql**: Contains the structure of the database, such as table definitions, without any data.</w:t>
      </w:r>
      <w:r>
        <w:br/>
        <w:t>- **analysis.sql**: The file with SQL queries used to answer the business questions listed above.</w:t>
      </w:r>
      <w:r>
        <w:br/>
        <w:t>- **project_documentation.pdf**: A detailed PDF document that outlines the project, the queries used, and the insights derived from the analysis.</w:t>
      </w:r>
      <w:r>
        <w:br/>
        <w:t>- **ER_Diagram.png**: (Optional) Entity-relationship diagram that shows the database structure visually.</w:t>
      </w:r>
      <w:r>
        <w:br/>
        <w:t>- **data_file.csv**: The raw pizza sales datase</w:t>
      </w:r>
      <w:r>
        <w:t>t (if applicable) in CSV format.</w:t>
      </w:r>
    </w:p>
    <w:p w14:paraId="5D80773B" w14:textId="77777777" w:rsidR="00600070" w:rsidRDefault="00926EB3">
      <w:pPr>
        <w:pStyle w:val="Heading1"/>
      </w:pPr>
      <w:r>
        <w:t>How to Use</w:t>
      </w:r>
    </w:p>
    <w:p w14:paraId="246B0227" w14:textId="77777777" w:rsidR="00600070" w:rsidRDefault="00926EB3">
      <w:r>
        <w:t>### Prerequisites</w:t>
      </w:r>
      <w:r>
        <w:br/>
        <w:t>- **MySQL Workbench**: Install MySQL Workbench to run the provided SQL queries.</w:t>
      </w:r>
      <w:r>
        <w:br/>
        <w:t xml:space="preserve">- **Git**: For downloading or cloning the repository from </w:t>
      </w:r>
      <w:r>
        <w:t>GitHub.</w:t>
      </w:r>
    </w:p>
    <w:p w14:paraId="383E6557" w14:textId="77777777" w:rsidR="00600070" w:rsidRDefault="00926EB3">
      <w:r>
        <w:t>### Steps to Set Up:</w:t>
      </w:r>
      <w:r>
        <w:br/>
        <w:t>1. **Clone the Repository**:</w:t>
      </w:r>
      <w:r>
        <w:br/>
        <w:t>```bash</w:t>
      </w:r>
      <w:r>
        <w:br/>
        <w:t>git clone https://github.com/chahat-24/Pizza-Sales-Analysis.git</w:t>
      </w:r>
      <w:r>
        <w:br/>
        <w:t>```</w:t>
      </w:r>
      <w:r>
        <w:br/>
        <w:t>2. **Import the Database**:</w:t>
      </w:r>
      <w:r>
        <w:br/>
        <w:t>- Open MySQL Workbench.</w:t>
      </w:r>
      <w:r>
        <w:br/>
        <w:t>- Navigate to **File** &gt; **Run SQL Script...**.</w:t>
      </w:r>
      <w:r>
        <w:br/>
        <w:t>- Select `pizza_sales.sql` to import the full database, including data and schema.</w:t>
      </w:r>
      <w:r>
        <w:br/>
        <w:t>3. **Run the Analysis**:</w:t>
      </w:r>
      <w:r>
        <w:br/>
        <w:t>- Once the database is set up, open `analysis.sql` in MySQL Workbench.</w:t>
      </w:r>
      <w:r>
        <w:br/>
        <w:t>- Execute the SQL queries to perform the analysis.</w:t>
      </w:r>
      <w:r>
        <w:br/>
        <w:t>4. (Optional) **ER Diagram**:</w:t>
      </w:r>
      <w:r>
        <w:br/>
        <w:t xml:space="preserve">- Open the `ER_Diagram.png` to understand the </w:t>
      </w:r>
      <w:r>
        <w:t>structure and relationships between tables in the database.</w:t>
      </w:r>
    </w:p>
    <w:p w14:paraId="4CC285E8" w14:textId="77777777" w:rsidR="00600070" w:rsidRDefault="00926EB3">
      <w:pPr>
        <w:pStyle w:val="Heading1"/>
      </w:pPr>
      <w:r>
        <w:lastRenderedPageBreak/>
        <w:t>Key Insights</w:t>
      </w:r>
    </w:p>
    <w:p w14:paraId="5D98042C" w14:textId="77777777" w:rsidR="00600070" w:rsidRDefault="00926EB3">
      <w:r>
        <w:t>- The most ordered pizza size was **Medium**, with over 40% of the total orders.</w:t>
      </w:r>
      <w:r>
        <w:br/>
        <w:t>- The **Margherita** pizza topped the list as the most ordered pizza by quantity.</w:t>
      </w:r>
      <w:r>
        <w:br/>
        <w:t>- Revenue trends revealed that certain pizza types contributed over 20% of total revenue, with **Pepperoni** and **BBQ Chicken** among the top performers.</w:t>
      </w:r>
    </w:p>
    <w:p w14:paraId="2BE50598" w14:textId="77777777" w:rsidR="00600070" w:rsidRDefault="00926EB3">
      <w:pPr>
        <w:pStyle w:val="Heading1"/>
      </w:pPr>
      <w:r>
        <w:t>License</w:t>
      </w:r>
    </w:p>
    <w:p w14:paraId="0C146A7E" w14:textId="77777777" w:rsidR="00600070" w:rsidRDefault="00926EB3">
      <w:r>
        <w:t>This project is licensed under the MIT License. See the full license text below:</w:t>
      </w:r>
      <w:r>
        <w:br/>
      </w:r>
      <w:r>
        <w:br/>
        <w:t>MIT License</w:t>
      </w:r>
      <w:r>
        <w:br/>
      </w:r>
      <w: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br/>
      </w:r>
      <w:r>
        <w:br/>
        <w:t xml:space="preserve">The above copyright notice and this permission notice shall be </w:t>
      </w:r>
      <w:r>
        <w:t>included in all copies or substantial portions of the Software.</w:t>
      </w:r>
      <w:r>
        <w:br/>
      </w:r>
      <w:r>
        <w:b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w:t>
      </w:r>
      <w:r>
        <w:t>THE SOFTWARE.</w:t>
      </w:r>
    </w:p>
    <w:sectPr w:rsidR="006000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180744"/>
    <w:multiLevelType w:val="hybridMultilevel"/>
    <w:tmpl w:val="D8A6E51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15:restartNumberingAfterBreak="0">
    <w:nsid w:val="3F363838"/>
    <w:multiLevelType w:val="hybridMultilevel"/>
    <w:tmpl w:val="7D1E6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2D7EF4"/>
    <w:multiLevelType w:val="hybridMultilevel"/>
    <w:tmpl w:val="F186214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15:restartNumberingAfterBreak="0">
    <w:nsid w:val="7E165466"/>
    <w:multiLevelType w:val="hybridMultilevel"/>
    <w:tmpl w:val="442EE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9239673">
    <w:abstractNumId w:val="8"/>
  </w:num>
  <w:num w:numId="2" w16cid:durableId="648901824">
    <w:abstractNumId w:val="6"/>
  </w:num>
  <w:num w:numId="3" w16cid:durableId="1440221413">
    <w:abstractNumId w:val="5"/>
  </w:num>
  <w:num w:numId="4" w16cid:durableId="272977761">
    <w:abstractNumId w:val="4"/>
  </w:num>
  <w:num w:numId="5" w16cid:durableId="1421760083">
    <w:abstractNumId w:val="7"/>
  </w:num>
  <w:num w:numId="6" w16cid:durableId="1936670048">
    <w:abstractNumId w:val="3"/>
  </w:num>
  <w:num w:numId="7" w16cid:durableId="1974557579">
    <w:abstractNumId w:val="2"/>
  </w:num>
  <w:num w:numId="8" w16cid:durableId="1906796689">
    <w:abstractNumId w:val="1"/>
  </w:num>
  <w:num w:numId="9" w16cid:durableId="256133586">
    <w:abstractNumId w:val="0"/>
  </w:num>
  <w:num w:numId="10" w16cid:durableId="796676527">
    <w:abstractNumId w:val="12"/>
  </w:num>
  <w:num w:numId="11" w16cid:durableId="613053265">
    <w:abstractNumId w:val="10"/>
  </w:num>
  <w:num w:numId="12" w16cid:durableId="644310426">
    <w:abstractNumId w:val="9"/>
  </w:num>
  <w:num w:numId="13" w16cid:durableId="9102407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627B"/>
    <w:rsid w:val="0029639D"/>
    <w:rsid w:val="00326F90"/>
    <w:rsid w:val="00600070"/>
    <w:rsid w:val="00926EB3"/>
    <w:rsid w:val="009D74D8"/>
    <w:rsid w:val="00A77BC1"/>
    <w:rsid w:val="00AA1D8D"/>
    <w:rsid w:val="00B47730"/>
    <w:rsid w:val="00CB0664"/>
    <w:rsid w:val="00D354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F08969"/>
  <w14:defaultImageDpi w14:val="300"/>
  <w15:docId w15:val="{78E93A87-F0A4-4F8B-A05F-C5E0F4BA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chahat68@outlook.com</cp:lastModifiedBy>
  <cp:revision>2</cp:revision>
  <dcterms:created xsi:type="dcterms:W3CDTF">2024-10-22T18:24:00Z</dcterms:created>
  <dcterms:modified xsi:type="dcterms:W3CDTF">2024-10-22T18:24:00Z</dcterms:modified>
  <cp:category/>
</cp:coreProperties>
</file>